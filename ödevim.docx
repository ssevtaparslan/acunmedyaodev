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Ağ (Network) Temelleri ve Veri Tabanı Temelleri</w:t>
      </w:r>
    </w:p>
    <w:p>
      <w:pPr>
        <w:pStyle w:val="Heading2"/>
      </w:pPr>
      <w:r>
        <w:t>Ağ (Network) Temelleri</w:t>
      </w:r>
    </w:p>
    <w:p>
      <w:pPr>
        <w:pStyle w:val="Heading3"/>
      </w:pPr>
      <w:r>
        <w:t>TCP/IP nedir? Özellikleri nelerdir?</w:t>
      </w:r>
    </w:p>
    <w:p>
      <w:r>
        <w:t>TCP/IP, internet ve bilgisayar ağları üzerinde veri iletişimi sağlamak için kullanılan temel protokol setidir. Özellikleri:</w:t>
      </w:r>
    </w:p>
    <w:p>
      <w:r>
        <w:t>- Cihazlar arası veri iletişimi sağlar.</w:t>
      </w:r>
    </w:p>
    <w:p>
      <w:r>
        <w:t>- IP, verinin hangi adrese gideceğini belirler.</w:t>
      </w:r>
    </w:p>
    <w:p>
      <w:r>
        <w:t>- TCP, verinin doğru ve eksiksiz ulaşmasını sağlar.</w:t>
      </w:r>
    </w:p>
    <w:p>
      <w:r>
        <w:t>- Yatay ölçeklenebilir, dünyada standart olarak kullanılır.</w:t>
      </w:r>
    </w:p>
    <w:p>
      <w:pPr>
        <w:pStyle w:val="Heading3"/>
      </w:pPr>
      <w:r>
        <w:t>OSI Katmanları nelerdir? Her katmanın görevi nedir?</w:t>
      </w:r>
    </w:p>
    <w:p>
      <w:r>
        <w:t>1. Physical: Fiziksel bağlantıları oluşturur (kablolar, sinyaller).</w:t>
      </w:r>
    </w:p>
    <w:p>
      <w:r>
        <w:t>2. Data Link: Veri çerçevelerini oluşturur, MAC adreslerini kullanır.</w:t>
      </w:r>
    </w:p>
    <w:p>
      <w:r>
        <w:t>3. Network: IP adreslemesi ve paket yönlendirmeyi yapar.</w:t>
      </w:r>
    </w:p>
    <w:p>
      <w:r>
        <w:t>4. Transport: Verinin bütünlüğünü sağlar (TCP/UDP).</w:t>
      </w:r>
    </w:p>
    <w:p>
      <w:r>
        <w:t>5. Session: Oturum açılması ve yönetimi.</w:t>
      </w:r>
    </w:p>
    <w:p>
      <w:r>
        <w:t>6. Presentation: Veriyi uygun formata dönüştürür (şifreleme, sıkıştırma).</w:t>
      </w:r>
    </w:p>
    <w:p>
      <w:r>
        <w:t>7. Application: Uygulamaların ağa erişmesini sağlar (HTTP, FTP).</w:t>
      </w:r>
    </w:p>
    <w:p>
      <w:pPr>
        <w:pStyle w:val="Heading3"/>
      </w:pPr>
      <w:r>
        <w:t>IP Adresi nedir? Türleri nelerdir?</w:t>
      </w:r>
    </w:p>
    <w:p>
      <w:r>
        <w:t>IP adresi, bir cihaza ağ üzerinde tanımlı benzersiz bir kimliktir.</w:t>
      </w:r>
    </w:p>
    <w:p>
      <w:r>
        <w:t>Türleri:</w:t>
      </w:r>
    </w:p>
    <w:p>
      <w:r>
        <w:t>- IPv4: 32 bit (örnek: 192.168.1.1)</w:t>
      </w:r>
    </w:p>
    <w:p>
      <w:r>
        <w:t>- IPv6: 128 bit (örnek: 2001:0db8:85a3::8a2e:0370:7334)</w:t>
      </w:r>
    </w:p>
    <w:p>
      <w:pPr>
        <w:pStyle w:val="Heading3"/>
      </w:pPr>
      <w:r>
        <w:t>Router (Yönlendirici) nedir? Ne işe yarar?</w:t>
      </w:r>
    </w:p>
    <w:p>
      <w:r>
        <w:t>Router, ağlar arası veri paketlerini yönlendiren cihazdır. Farklı ağları birbirine bağlar, internet erişimi sağlar.</w:t>
      </w:r>
    </w:p>
    <w:p>
      <w:pPr>
        <w:pStyle w:val="Heading3"/>
      </w:pPr>
      <w:r>
        <w:t>Switch nedir? Router ile farkı nedir?</w:t>
      </w:r>
    </w:p>
    <w:p>
      <w:r>
        <w:t>Switch, aynı ağdaki cihazlar arasında veri iletimi yapar. Router ise farklı ağları birbirine bağlar.</w:t>
      </w:r>
    </w:p>
    <w:p>
      <w:pPr>
        <w:pStyle w:val="Heading3"/>
      </w:pPr>
      <w:r>
        <w:t>Server (Sunucu) nedir?</w:t>
      </w:r>
    </w:p>
    <w:p>
      <w:r>
        <w:t>Veri, hizmet veya uygulama sunan bilgisayardır. (Örnek: Web sunucusu, dosya sunucusu).</w:t>
      </w:r>
    </w:p>
    <w:p>
      <w:pPr>
        <w:pStyle w:val="Heading3"/>
      </w:pPr>
      <w:r>
        <w:t>Client (İstemci) nedir?</w:t>
      </w:r>
    </w:p>
    <w:p>
      <w:r>
        <w:t>Sunucudan hizmet alan bilgisayardır. (Tarayıcıdan web sitesi görüntüleyen cihaz gibi).</w:t>
      </w:r>
    </w:p>
    <w:p>
      <w:pPr>
        <w:pStyle w:val="Heading3"/>
      </w:pPr>
      <w:r>
        <w:t>Port nedir? Hangi portlar ne için kullanılır?</w:t>
      </w:r>
    </w:p>
    <w:p>
      <w:r>
        <w:t>Port, ağ üzerinde uygulamaların iletişim için kullandığı sanal kapıdır.</w:t>
      </w:r>
    </w:p>
    <w:p>
      <w:r>
        <w:t>- 80: HTTP</w:t>
      </w:r>
    </w:p>
    <w:p>
      <w:r>
        <w:t>- 443: HTTPS</w:t>
      </w:r>
    </w:p>
    <w:p>
      <w:r>
        <w:t>- 21: FTP</w:t>
      </w:r>
    </w:p>
    <w:p>
      <w:r>
        <w:t>- 25: SMTP</w:t>
      </w:r>
    </w:p>
    <w:p>
      <w:pPr>
        <w:pStyle w:val="Heading3"/>
      </w:pPr>
      <w:r>
        <w:t>Socket (Soket) nedir? Hangi amaçla kullanılır?</w:t>
      </w:r>
    </w:p>
    <w:p>
      <w:r>
        <w:t>Socket, cihazlar arasında ağ üzerinden veri alıp göndermek için kullanılan yapıdır.</w:t>
      </w:r>
    </w:p>
    <w:p>
      <w:pPr>
        <w:pStyle w:val="Heading3"/>
      </w:pPr>
      <w:r>
        <w:t>Request (İstek) nedir?</w:t>
      </w:r>
    </w:p>
    <w:p>
      <w:r>
        <w:t>Bir istemcinin sunucuya veri veya hizmet talep etmesidir.</w:t>
      </w:r>
    </w:p>
    <w:p>
      <w:pPr>
        <w:pStyle w:val="Heading3"/>
      </w:pPr>
      <w:r>
        <w:t>Response (Yanıt) nedir?</w:t>
      </w:r>
    </w:p>
    <w:p>
      <w:r>
        <w:t>Sunucunun istemciye gönderdiği cevaptır.</w:t>
      </w:r>
    </w:p>
    <w:p>
      <w:pPr>
        <w:pStyle w:val="Heading3"/>
      </w:pPr>
      <w:r>
        <w:t>FTP (File Transfer Protocol) nedir? Ne işe yarar?</w:t>
      </w:r>
    </w:p>
    <w:p>
      <w:r>
        <w:t>FTP, ağ üzerinden dosya aktarımı yapmak için kullanılan protokoldür.</w:t>
      </w:r>
    </w:p>
    <w:p>
      <w:pPr>
        <w:pStyle w:val="Heading2"/>
      </w:pPr>
      <w:r>
        <w:t>Alan Adı Sistemleri ve İletişim</w:t>
      </w:r>
    </w:p>
    <w:p>
      <w:pPr>
        <w:pStyle w:val="Heading3"/>
      </w:pPr>
      <w:r>
        <w:t>DNS (Domain Name System) nedir?</w:t>
      </w:r>
    </w:p>
    <w:p>
      <w:r>
        <w:t>Alan adlarını IP adreslerine çeviren sistemdir.</w:t>
      </w:r>
    </w:p>
    <w:p>
      <w:pPr>
        <w:pStyle w:val="Heading3"/>
      </w:pPr>
      <w:r>
        <w:t>Domain (Alan Adı) nedir?</w:t>
      </w:r>
    </w:p>
    <w:p>
      <w:r>
        <w:t>Web sitelerinin internetteki adıdır (örnek: google.com).</w:t>
      </w:r>
    </w:p>
    <w:p>
      <w:pPr>
        <w:pStyle w:val="Heading3"/>
      </w:pPr>
      <w:r>
        <w:t>DHCP (Dynamic Host Configuration Protocol) nedir?</w:t>
      </w:r>
    </w:p>
    <w:p>
      <w:r>
        <w:t>Ağa bağlanan cihazlara otomatik IP adresi, DNS gibi ayarları atayan protokoldür.</w:t>
      </w:r>
    </w:p>
    <w:p>
      <w:pPr>
        <w:pStyle w:val="Heading3"/>
      </w:pPr>
      <w:r>
        <w:t>WWW (World Wide Web) nedir?</w:t>
      </w:r>
    </w:p>
    <w:p>
      <w:r>
        <w:t>Web sitelerinin ağ üzerinden erişilebildiği hizmetler bütünüdür.</w:t>
      </w:r>
    </w:p>
    <w:p>
      <w:pPr>
        <w:pStyle w:val="Heading3"/>
      </w:pPr>
      <w:r>
        <w:t>A Kaydı (Address Record) DNS'te ne anlama gelir?</w:t>
      </w:r>
    </w:p>
    <w:p>
      <w:r>
        <w:t>Bir domain adının hangi IPv4 adresine karşılık geldiğini gösteren DNS kaydıdır.</w:t>
      </w:r>
    </w:p>
    <w:p>
      <w:pPr>
        <w:pStyle w:val="Heading2"/>
      </w:pPr>
      <w:r>
        <w:t>Veri Tabanı Temelleri</w:t>
      </w:r>
    </w:p>
    <w:p>
      <w:pPr>
        <w:pStyle w:val="Heading3"/>
      </w:pPr>
      <w:r>
        <w:t>NoSQL veri tabanı nedir? Özellikleri nelerdir?</w:t>
      </w:r>
    </w:p>
    <w:p>
      <w:r>
        <w:t>Katı şema zorunluluğu olmayan, yatay ölçeklenebilir, büyük veri ve hızlı geliştirme için uygun veri tabanı türüdür.</w:t>
      </w:r>
    </w:p>
    <w:p>
      <w:pPr>
        <w:pStyle w:val="Heading3"/>
      </w:pPr>
      <w:r>
        <w:t>SQL Server Veri Tipleri nelerdir? (Örneklerle açıklayınız.)</w:t>
      </w:r>
    </w:p>
    <w:p>
      <w:r>
        <w:t>- INT: Tam sayı (örnek: 100)</w:t>
      </w:r>
    </w:p>
    <w:p>
      <w:r>
        <w:t>- VARCHAR: Değişken uzunlukta metin (örnek: 'Ali')</w:t>
      </w:r>
    </w:p>
    <w:p>
      <w:r>
        <w:t>- DATE: Tarih (örnek: '2024-05-10')</w:t>
      </w:r>
    </w:p>
    <w:p>
      <w:r>
        <w:t>- BIT: 0 veya 1 (true/false)</w:t>
      </w:r>
    </w:p>
    <w:p>
      <w:pPr>
        <w:pStyle w:val="Heading3"/>
      </w:pPr>
      <w:r>
        <w:t>CRUD İşlemleri nedir? (Create, Read, Update, Delete)</w:t>
      </w:r>
    </w:p>
    <w:p>
      <w:r>
        <w:t>- Create: Veri oluşturma (INSERT)</w:t>
      </w:r>
    </w:p>
    <w:p>
      <w:r>
        <w:t>- Read: Veri okuma (SELECT)</w:t>
      </w:r>
    </w:p>
    <w:p>
      <w:r>
        <w:t>- Update: Veri güncelleme (UPDATE)</w:t>
      </w:r>
    </w:p>
    <w:p>
      <w:r>
        <w:t>- Delete: Veri silme (DELETE)</w:t>
      </w:r>
    </w:p>
    <w:p>
      <w:pPr>
        <w:pStyle w:val="Heading3"/>
      </w:pPr>
      <w:r>
        <w:t>Foreign Key nedir? Nasıl kullanılır?</w:t>
      </w:r>
    </w:p>
    <w:p>
      <w:r>
        <w:t>Bir tablodaki alanın, başka bir tablodaki Primary Key'e bağlı olmasıdır. Tablo ilişkileri kurulurken kullanılır.</w:t>
      </w:r>
    </w:p>
    <w:p>
      <w:pPr>
        <w:pStyle w:val="Heading3"/>
      </w:pPr>
      <w:r>
        <w:t>Join işlemleri nedir? Çeşitleri nelerdir?</w:t>
      </w:r>
    </w:p>
    <w:p>
      <w:r>
        <w:t>- INNER JOIN: Eşleşen kayıtları getirir.</w:t>
      </w:r>
    </w:p>
    <w:p>
      <w:r>
        <w:t>- LEFT JOIN: Sol tablodaki tüm kayıtları getirir, eşleşmeyen sağ tarafı NULL yapar.</w:t>
      </w:r>
    </w:p>
    <w:p>
      <w:r>
        <w:t>- RIGHT JOIN: Sağ tablodaki tüm kayıtları getirir, eşleşmeyen sol tarafı NULL yapar.</w:t>
      </w:r>
    </w:p>
    <w:p>
      <w:r>
        <w:t>- FULL JOIN: Her iki tablodaki tüm kayıtları birleştirir.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